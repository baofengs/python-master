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天地（tiān dì）玄黄（xuán huáng）</w:t>
      </w:r>
    </w:p>
    <w:p>
      <w:r>
        <w:t>宇宙（yǔ zhòu）洪荒（hóng huāng）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